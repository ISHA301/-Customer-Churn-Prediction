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91CA" w14:textId="77777777" w:rsidR="006E1A75" w:rsidRDefault="00000000">
      <w:pPr>
        <w:pStyle w:val="Title"/>
      </w:pPr>
      <w:r>
        <w:t>Functional Requirements Document (FRD)</w:t>
      </w:r>
    </w:p>
    <w:p w14:paraId="44AA4BC7" w14:textId="77777777" w:rsidR="006E1A75" w:rsidRDefault="00000000">
      <w:pPr>
        <w:pStyle w:val="Heading1"/>
      </w:pPr>
      <w:r>
        <w:t>Project Title: Customer Churn Prediction Model</w:t>
      </w:r>
    </w:p>
    <w:p w14:paraId="5429EF07" w14:textId="77777777" w:rsidR="006E1A75" w:rsidRDefault="00000000">
      <w:pPr>
        <w:pStyle w:val="Heading2"/>
      </w:pPr>
      <w:r>
        <w:t>System Overview</w:t>
      </w:r>
    </w:p>
    <w:p w14:paraId="67C3C24C" w14:textId="77777777" w:rsidR="006E1A75" w:rsidRDefault="00000000">
      <w:r>
        <w:t>This churn prediction model uses logistic regression to classify customers into churn and non-churn categories. The system processes a cleaned CSV dataset, performs feature engineering, and outputs churn probability.</w:t>
      </w:r>
    </w:p>
    <w:p w14:paraId="5C01C6E2" w14:textId="77777777" w:rsidR="006E1A75" w:rsidRDefault="00000000">
      <w:pPr>
        <w:pStyle w:val="Heading2"/>
      </w:pPr>
      <w:r>
        <w:t>Functional Requirements</w:t>
      </w:r>
    </w:p>
    <w:p w14:paraId="4B37ADCF" w14:textId="77777777" w:rsidR="006E1A75" w:rsidRDefault="00000000">
      <w:r>
        <w:t>1. Load dataset from CSV file.</w:t>
      </w:r>
      <w:r>
        <w:br/>
        <w:t>2. Clean and preprocess data: handle missing values, encode categorical features.</w:t>
      </w:r>
      <w:r>
        <w:br/>
        <w:t>3. Perform exploratory data analysis.</w:t>
      </w:r>
      <w:r>
        <w:br/>
        <w:t>4. Train logistic regression model using scikit-learn.</w:t>
      </w:r>
      <w:r>
        <w:br/>
        <w:t>5. Evaluate model performance using confusion matrix and classification report.</w:t>
      </w:r>
      <w:r>
        <w:br/>
        <w:t>6. Generate insights from model coefficients.</w:t>
      </w:r>
    </w:p>
    <w:p w14:paraId="3213B2A5" w14:textId="77777777" w:rsidR="006E1A75" w:rsidRDefault="00000000">
      <w:pPr>
        <w:pStyle w:val="Heading2"/>
      </w:pPr>
      <w:r>
        <w:t>Data Requirements</w:t>
      </w:r>
    </w:p>
    <w:p w14:paraId="38B9329E" w14:textId="77777777" w:rsidR="006E1A75" w:rsidRDefault="00000000">
      <w:r>
        <w:t>- Features: customer demographics, service type, billing information.</w:t>
      </w:r>
      <w:r>
        <w:br/>
        <w:t>- Target Variable: Churn (Yes/No).</w:t>
      </w:r>
      <w:r>
        <w:br/>
        <w:t>- Approximately 7,000+ records.</w:t>
      </w:r>
    </w:p>
    <w:p w14:paraId="33D7A699" w14:textId="77777777" w:rsidR="006E1A75" w:rsidRDefault="00000000">
      <w:pPr>
        <w:pStyle w:val="Heading2"/>
      </w:pPr>
      <w:r>
        <w:t>Non-functional Requirements</w:t>
      </w:r>
    </w:p>
    <w:p w14:paraId="731F1532" w14:textId="77777777" w:rsidR="006E1A75" w:rsidRDefault="00000000">
      <w:r>
        <w:t>- Usability: Should be well-documented and easy to understand.</w:t>
      </w:r>
      <w:r>
        <w:br/>
        <w:t>- Maintainability: Code and documentation should be organized for future extension.</w:t>
      </w:r>
    </w:p>
    <w:p w14:paraId="0A7D024C" w14:textId="77777777" w:rsidR="006E1A75" w:rsidRDefault="00000000">
      <w:pPr>
        <w:pStyle w:val="Heading2"/>
      </w:pPr>
      <w:r>
        <w:t>Constraints</w:t>
      </w:r>
    </w:p>
    <w:p w14:paraId="78CDDD12" w14:textId="77777777" w:rsidR="006E1A75" w:rsidRDefault="00000000">
      <w:r>
        <w:t>- No real-time system integration.</w:t>
      </w:r>
      <w:r>
        <w:br/>
        <w:t>- Self-paced project with no real stakeholder feedback.</w:t>
      </w:r>
      <w:r>
        <w:br/>
        <w:t>- Based on static historical data.</w:t>
      </w:r>
    </w:p>
    <w:sectPr w:rsidR="006E1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828757">
    <w:abstractNumId w:val="8"/>
  </w:num>
  <w:num w:numId="2" w16cid:durableId="2013531765">
    <w:abstractNumId w:val="6"/>
  </w:num>
  <w:num w:numId="3" w16cid:durableId="1760830565">
    <w:abstractNumId w:val="5"/>
  </w:num>
  <w:num w:numId="4" w16cid:durableId="1039278547">
    <w:abstractNumId w:val="4"/>
  </w:num>
  <w:num w:numId="5" w16cid:durableId="900678620">
    <w:abstractNumId w:val="7"/>
  </w:num>
  <w:num w:numId="6" w16cid:durableId="1779063415">
    <w:abstractNumId w:val="3"/>
  </w:num>
  <w:num w:numId="7" w16cid:durableId="1846237405">
    <w:abstractNumId w:val="2"/>
  </w:num>
  <w:num w:numId="8" w16cid:durableId="89083594">
    <w:abstractNumId w:val="1"/>
  </w:num>
  <w:num w:numId="9" w16cid:durableId="5218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A75"/>
    <w:rsid w:val="0080308F"/>
    <w:rsid w:val="00AA1D8D"/>
    <w:rsid w:val="00B307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56136"/>
  <w14:defaultImageDpi w14:val="300"/>
  <w15:docId w15:val="{3CCE2FEA-8FEE-465A-8A70-968831BB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Isha Singh</cp:lastModifiedBy>
  <cp:revision>2</cp:revision>
  <dcterms:created xsi:type="dcterms:W3CDTF">2013-12-23T23:15:00Z</dcterms:created>
  <dcterms:modified xsi:type="dcterms:W3CDTF">2025-07-04T05:24:00Z</dcterms:modified>
  <cp:category/>
</cp:coreProperties>
</file>